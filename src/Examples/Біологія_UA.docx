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Біологія</w:t>
      </w:r>
    </w:p>
    <w:p>
      <w:r>
        <w:t>Завдання 1: Опишіть будову клітини тварини.</w:t>
      </w:r>
    </w:p>
    <w:p>
      <w:r>
        <w:t>Завдання 2: Назвіть 3 основні функції кровоносної системи.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