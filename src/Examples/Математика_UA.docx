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Математика</w:t>
      </w:r>
    </w:p>
    <w:p>
      <w:r>
        <w:t>Завдання 1: Розв'яжіть рівняння x^2 + 5x + 6 = 0.</w:t>
      </w:r>
    </w:p>
    <w:p>
      <w:r>
        <w:t>Завдання 2: Знайдіть площу прямокутника зі сторонами 7 см і 9 см.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